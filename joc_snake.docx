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8EA00" w14:textId="590599FE" w:rsidR="00E93327" w:rsidRDefault="00000000">
      <w:pPr>
        <w:pStyle w:val="Heading1"/>
      </w:pPr>
      <w:r>
        <w:t xml:space="preserve">Fișă de specificații – Joc Snake </w:t>
      </w:r>
      <w:proofErr w:type="spellStart"/>
      <w:r>
        <w:t>în</w:t>
      </w:r>
      <w:proofErr w:type="spellEnd"/>
      <w:r>
        <w:t xml:space="preserve"> C</w:t>
      </w:r>
    </w:p>
    <w:p w14:paraId="4525BDA5" w14:textId="77777777" w:rsidR="00E93327" w:rsidRDefault="00000000">
      <w:pPr>
        <w:pStyle w:val="Heading2"/>
      </w:pPr>
      <w:r>
        <w:t>1. Prezentare generală</w:t>
      </w:r>
    </w:p>
    <w:p w14:paraId="53E92CE5" w14:textId="482225D7" w:rsidR="00E93327" w:rsidRDefault="00000000">
      <w:proofErr w:type="spellStart"/>
      <w:r>
        <w:t>Jocul</w:t>
      </w:r>
      <w:proofErr w:type="spellEnd"/>
      <w:r>
        <w:t xml:space="preserve"> Snake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variantă</w:t>
      </w:r>
      <w:proofErr w:type="spellEnd"/>
      <w:r>
        <w:t xml:space="preserve"> extinsă a clasicului Snake, implementată în C, care permite până la 2 jucători să concureze pentru cel mai mare scor. Jocul introduce mecanici noi, precum obstacole dinamice, fructe speciale cu efecte de power-up, sistem de clasament și posibilitatea de a selecta viteza jocului.</w:t>
      </w:r>
    </w:p>
    <w:p w14:paraId="336C31BF" w14:textId="77777777" w:rsidR="00E93327" w:rsidRDefault="00000000">
      <w:pPr>
        <w:pStyle w:val="Heading2"/>
      </w:pPr>
      <w:r>
        <w:t>2. Cerințe funcționale</w:t>
      </w:r>
    </w:p>
    <w:p w14:paraId="58BD3D15" w14:textId="77777777" w:rsidR="00E93327" w:rsidRDefault="00000000">
      <w:pPr>
        <w:pStyle w:val="Heading3"/>
      </w:pPr>
      <w:r>
        <w:t>2.1. Mecanica de bază</w:t>
      </w:r>
    </w:p>
    <w:p w14:paraId="6EDD4084" w14:textId="77777777" w:rsidR="00E93327" w:rsidRDefault="00000000">
      <w:r>
        <w:t>• Fiecare jucător controlează un șarpe care se deplasează într-o zonă de joc delimitată.</w:t>
      </w:r>
      <w:r>
        <w:br/>
        <w:t>• Mișcarea se face în sus, jos, stânga, dreapta, fără oprire.</w:t>
      </w:r>
      <w:r>
        <w:br/>
        <w:t>• Coliziunile posibile:</w:t>
      </w:r>
      <w:r>
        <w:br/>
        <w:t xml:space="preserve">  - Cu marginea tablei → Jucătorul pierde o viață.</w:t>
      </w:r>
      <w:r>
        <w:br/>
        <w:t xml:space="preserve">  - Cu propriul corp → Jucătorul pierde o viață.</w:t>
      </w:r>
      <w:r>
        <w:br/>
        <w:t xml:space="preserve">  - Cu corpul celuilalt jucător → Ambii pierd o viață și sunt respawnați.</w:t>
      </w:r>
      <w:r>
        <w:br/>
        <w:t xml:space="preserve">  - Cu un obstacol dinamic → Pierdere de viață.</w:t>
      </w:r>
    </w:p>
    <w:p w14:paraId="39010BC1" w14:textId="77777777" w:rsidR="00E93327" w:rsidRDefault="00000000">
      <w:pPr>
        <w:pStyle w:val="Heading3"/>
      </w:pPr>
      <w:r>
        <w:t>2.2. Sistem de scor și vieți</w:t>
      </w:r>
    </w:p>
    <w:p w14:paraId="782CB211" w14:textId="77777777" w:rsidR="00E93327" w:rsidRDefault="00000000">
      <w:r>
        <w:t>• Fiecare jucător începe cu 3 vieți.</w:t>
      </w:r>
      <w:r>
        <w:br/>
        <w:t>• Scorul crește în funcție de numărul de fructe consumate.</w:t>
      </w:r>
      <w:r>
        <w:br/>
        <w:t>• Jucătorul cu cel mai mare scor este declarat câștigător.</w:t>
      </w:r>
      <w:r>
        <w:br/>
        <w:t>• Dacă un jucător pierde toate viețile, este eliminat din rundă.</w:t>
      </w:r>
    </w:p>
    <w:p w14:paraId="65B836E7" w14:textId="77777777" w:rsidR="00E93327" w:rsidRDefault="00000000">
      <w:pPr>
        <w:pStyle w:val="Heading3"/>
      </w:pPr>
      <w:r>
        <w:t>2.3. Moduri de joc</w:t>
      </w:r>
    </w:p>
    <w:p w14:paraId="671F1827" w14:textId="77777777" w:rsidR="00E93327" w:rsidRDefault="00000000">
      <w:r>
        <w:t>• Singleplayer – Jucătorul joacă singur, încercând să obțină un scor maxim.</w:t>
      </w:r>
      <w:r>
        <w:br/>
        <w:t>• Multiplayer (2 jucători) – Jucătorii concurează pentru scor și pot interacționa între ei (ex. eliminare prin coliziune).</w:t>
      </w:r>
    </w:p>
    <w:p w14:paraId="2EEE8103" w14:textId="77777777" w:rsidR="00E93327" w:rsidRDefault="00000000">
      <w:pPr>
        <w:pStyle w:val="Heading3"/>
      </w:pPr>
      <w:r>
        <w:t>2.4. Selectarea vitezei jocului</w:t>
      </w:r>
    </w:p>
    <w:p w14:paraId="0ED818B3" w14:textId="77777777" w:rsidR="00E93327" w:rsidRDefault="00000000">
      <w:r>
        <w:t>• Încet – Mișcare lentă, potrivită pentru începători.</w:t>
      </w:r>
      <w:r>
        <w:br/>
        <w:t>• Normal – Viteza standard.</w:t>
      </w:r>
      <w:r>
        <w:br/>
        <w:t>• Rapid – Mișcare accelerată pentru dificultate crescută.</w:t>
      </w:r>
      <w:r>
        <w:br/>
      </w:r>
      <w:r>
        <w:br/>
        <w:t>Viteza influențează intervalul dintre mișcări și timpul de reacție necesar.</w:t>
      </w:r>
    </w:p>
    <w:p w14:paraId="13383EE1" w14:textId="77777777" w:rsidR="00E93327" w:rsidRDefault="00000000">
      <w:pPr>
        <w:pStyle w:val="Heading3"/>
      </w:pPr>
      <w:r>
        <w:t>2.5. Obstacole dinamice</w:t>
      </w:r>
    </w:p>
    <w:p w14:paraId="6FD10BE3" w14:textId="77777777" w:rsidR="00E93327" w:rsidRDefault="00000000">
      <w:r>
        <w:t>• Obstacolele apar și dispar la intervale aleatorii pe hartă.</w:t>
      </w:r>
      <w:r>
        <w:br/>
        <w:t>• Ele pot fi:</w:t>
      </w:r>
      <w:r>
        <w:br/>
        <w:t xml:space="preserve">  - Pereți temporari – Blocaje care forțează schimbarea traseului.</w:t>
      </w:r>
      <w:r>
        <w:br/>
        <w:t xml:space="preserve">  - Zone periculoase – Trecerea prin ele reduce scorul sau elimină o viață.</w:t>
      </w:r>
      <w:r>
        <w:br/>
        <w:t>• Poziția și durata obstacolelor sunt aleatorii pentru a menține jocul imprevizibil.</w:t>
      </w:r>
    </w:p>
    <w:p w14:paraId="41C1EE9D" w14:textId="77777777" w:rsidR="00E93327" w:rsidRDefault="00000000">
      <w:pPr>
        <w:pStyle w:val="Heading3"/>
      </w:pPr>
      <w:r>
        <w:lastRenderedPageBreak/>
        <w:t>2.6. Fructe speciale (Power-ups)</w:t>
      </w:r>
    </w:p>
    <w:p w14:paraId="47EBCD48" w14:textId="77777777" w:rsidR="00E93327" w:rsidRDefault="00000000">
      <w:r>
        <w:t>Pe lângă fructele obișnuite, există și fructe speciale, care oferă efecte bonus/malus:</w:t>
      </w:r>
      <w:r>
        <w:br/>
        <w:t>• Fruct roșu (+2 puncte) – Șarpele crește mai mult decât în mod normal.</w:t>
      </w:r>
      <w:r>
        <w:br/>
        <w:t>• Fruct albastru (viteză boost) – Șarpele se mișcă mai repede pentru 5 secunde.</w:t>
      </w:r>
      <w:r>
        <w:br/>
        <w:t>• Fruct verde (invincibilitate) – Jucătorul devine imun la coliziuni pentru 5 secunde.</w:t>
      </w:r>
      <w:r>
        <w:br/>
        <w:t>• Fruct negru (încetinire adversar) – În modul multiplayer, încetinește mișcarea celuilalt jucător.</w:t>
      </w:r>
      <w:r>
        <w:br/>
        <w:t>• Fruct galben (pierdere puncte) – Scade scorul jucătorului (capcană).</w:t>
      </w:r>
    </w:p>
    <w:p w14:paraId="3C2F319A" w14:textId="77777777" w:rsidR="00E93327" w:rsidRDefault="00000000">
      <w:pPr>
        <w:pStyle w:val="Heading3"/>
      </w:pPr>
      <w:r>
        <w:t>2.7. Controale</w:t>
      </w:r>
    </w:p>
    <w:p w14:paraId="798EB0BE" w14:textId="77777777" w:rsidR="00E93327" w:rsidRDefault="00000000">
      <w:r>
        <w:t>• Jucător 1:</w:t>
      </w:r>
      <w:r>
        <w:br/>
        <w:t xml:space="preserve">  - W – Sus</w:t>
      </w:r>
      <w:r>
        <w:br/>
        <w:t xml:space="preserve">  - A – Stânga</w:t>
      </w:r>
      <w:r>
        <w:br/>
        <w:t xml:space="preserve">  - S – Jos</w:t>
      </w:r>
      <w:r>
        <w:br/>
        <w:t xml:space="preserve">  - D – Dreapta</w:t>
      </w:r>
      <w:r>
        <w:br/>
        <w:t>• Jucător 2:</w:t>
      </w:r>
      <w:r>
        <w:br/>
        <w:t xml:space="preserve">  - ↑ – Sus</w:t>
      </w:r>
      <w:r>
        <w:br/>
        <w:t xml:space="preserve">  - ← – Stânga</w:t>
      </w:r>
      <w:r>
        <w:br/>
        <w:t xml:space="preserve">  - ↓ – Jos</w:t>
      </w:r>
      <w:r>
        <w:br/>
        <w:t xml:space="preserve">  - → – Dreapta</w:t>
      </w:r>
    </w:p>
    <w:p w14:paraId="721F5405" w14:textId="77777777" w:rsidR="00E93327" w:rsidRDefault="00000000">
      <w:pPr>
        <w:pStyle w:val="Heading3"/>
      </w:pPr>
      <w:r>
        <w:t>2.8. Clasament și salvarea scorurilor</w:t>
      </w:r>
    </w:p>
    <w:p w14:paraId="36E72C58" w14:textId="77777777" w:rsidR="00E93327" w:rsidRDefault="00000000">
      <w:r>
        <w:t>• După fiecare rundă, scorurile și câștigătorii sunt salvate într-un fișier text sau bază de date locală.</w:t>
      </w:r>
      <w:r>
        <w:br/>
        <w:t>• Se poate accesa un clasament cu cele mai bune scoruri.</w:t>
      </w:r>
      <w:r>
        <w:br/>
        <w:t>• În multiplayer, se înregistrează câștigătorii fiecărei runde.</w:t>
      </w:r>
    </w:p>
    <w:p w14:paraId="5D9CEE6E" w14:textId="77777777" w:rsidR="00E93327" w:rsidRDefault="00000000">
      <w:pPr>
        <w:pStyle w:val="Heading2"/>
      </w:pPr>
      <w:r>
        <w:t>3. Cerințe tehnice</w:t>
      </w:r>
    </w:p>
    <w:p w14:paraId="3E07E184" w14:textId="7F2D4BE5" w:rsidR="00E93327" w:rsidRDefault="00000000" w:rsidP="00C50D77">
      <w:r>
        <w:t xml:space="preserve">• </w:t>
      </w:r>
      <w:proofErr w:type="spellStart"/>
      <w:r>
        <w:t>Limbaj</w:t>
      </w:r>
      <w:proofErr w:type="spellEnd"/>
      <w:r>
        <w:t>: C</w:t>
      </w:r>
      <w:r>
        <w:br/>
        <w:t xml:space="preserve">• </w:t>
      </w:r>
      <w:proofErr w:type="spellStart"/>
      <w:r>
        <w:t>Biblioteci</w:t>
      </w:r>
      <w:proofErr w:type="spellEnd"/>
      <w:r>
        <w:t xml:space="preserve"> </w:t>
      </w:r>
      <w:proofErr w:type="spellStart"/>
      <w:r>
        <w:t>utilizate</w:t>
      </w:r>
      <w:proofErr w:type="spellEnd"/>
      <w:r>
        <w:t>:</w:t>
      </w:r>
      <w:r>
        <w:br/>
        <w:t xml:space="preserve">  - </w:t>
      </w:r>
      <w:proofErr w:type="spellStart"/>
      <w:r>
        <w:t>ncurses.h</w:t>
      </w:r>
      <w:proofErr w:type="spellEnd"/>
      <w:r>
        <w:t xml:space="preserve"> – Afișare text-based interactivă</w:t>
      </w:r>
      <w:r>
        <w:br/>
        <w:t xml:space="preserve">  - stdlib.h, time.h – Generare aleatorie de fructe și obstacole</w:t>
      </w:r>
      <w:r>
        <w:br/>
        <w:t xml:space="preserve">  - stdio.h – Salvare scoruri în fișier</w:t>
      </w:r>
      <w:r>
        <w:br/>
        <w:t xml:space="preserve">  - pthread.h – Gestionare input pentru doi jucători (opțional)</w:t>
      </w:r>
      <w:r>
        <w:br/>
        <w:t>• Mediu de rulare: Terminal (Windows/Linux)</w:t>
      </w:r>
    </w:p>
    <w:p w14:paraId="4F635161" w14:textId="3D352CB3" w:rsidR="00E93327" w:rsidRDefault="00E93327"/>
    <w:sectPr w:rsidR="00E933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7973450">
    <w:abstractNumId w:val="8"/>
  </w:num>
  <w:num w:numId="2" w16cid:durableId="409928534">
    <w:abstractNumId w:val="6"/>
  </w:num>
  <w:num w:numId="3" w16cid:durableId="346298514">
    <w:abstractNumId w:val="5"/>
  </w:num>
  <w:num w:numId="4" w16cid:durableId="1099369406">
    <w:abstractNumId w:val="4"/>
  </w:num>
  <w:num w:numId="5" w16cid:durableId="1359888874">
    <w:abstractNumId w:val="7"/>
  </w:num>
  <w:num w:numId="6" w16cid:durableId="1613046892">
    <w:abstractNumId w:val="3"/>
  </w:num>
  <w:num w:numId="7" w16cid:durableId="1980333945">
    <w:abstractNumId w:val="2"/>
  </w:num>
  <w:num w:numId="8" w16cid:durableId="1408961942">
    <w:abstractNumId w:val="1"/>
  </w:num>
  <w:num w:numId="9" w16cid:durableId="212472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7A04"/>
    <w:rsid w:val="0015074B"/>
    <w:rsid w:val="0029639D"/>
    <w:rsid w:val="00326F90"/>
    <w:rsid w:val="003E407A"/>
    <w:rsid w:val="00513FB1"/>
    <w:rsid w:val="00A114A8"/>
    <w:rsid w:val="00AA1D8D"/>
    <w:rsid w:val="00B47730"/>
    <w:rsid w:val="00C50D77"/>
    <w:rsid w:val="00CB0664"/>
    <w:rsid w:val="00E9332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219945"/>
  <w14:defaultImageDpi w14:val="300"/>
  <w15:docId w15:val="{A9B7310A-BD81-4701-8538-F416B96DF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Mateescu Vlad</cp:lastModifiedBy>
  <cp:revision>4</cp:revision>
  <dcterms:created xsi:type="dcterms:W3CDTF">2013-12-23T23:15:00Z</dcterms:created>
  <dcterms:modified xsi:type="dcterms:W3CDTF">2025-03-24T21:35:00Z</dcterms:modified>
  <cp:category/>
</cp:coreProperties>
</file>